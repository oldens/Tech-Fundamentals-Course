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1AF21" w14:textId="317AA6B7" w:rsidR="002D45E9" w:rsidRDefault="002D45E9">
      <w:pPr>
        <w:pStyle w:val="Heading1"/>
        <w:rPr>
          <w:lang w:val="uk-UA"/>
        </w:rPr>
      </w:pPr>
      <w:r>
        <w:rPr>
          <w:lang w:val="uk-UA"/>
        </w:rPr>
        <w:t>Завдання</w:t>
      </w:r>
    </w:p>
    <w:p w14:paraId="2EA07183" w14:textId="0D33359C" w:rsidR="002D45E9" w:rsidRDefault="002D45E9" w:rsidP="002D45E9">
      <w:pPr>
        <w:pStyle w:val="ListParagraph"/>
        <w:numPr>
          <w:ilvl w:val="0"/>
          <w:numId w:val="10"/>
        </w:numPr>
        <w:rPr>
          <w:lang w:val="uk-UA"/>
        </w:rPr>
      </w:pPr>
      <w:r>
        <w:rPr>
          <w:lang w:val="uk-UA"/>
        </w:rPr>
        <w:t>Вивести всіх виконавців що зайняли перші місця</w:t>
      </w:r>
    </w:p>
    <w:p w14:paraId="06BAF8A8" w14:textId="3D3D44F7" w:rsidR="002D45E9" w:rsidRDefault="002D45E9" w:rsidP="002D45E9">
      <w:pPr>
        <w:pStyle w:val="ListParagraph"/>
        <w:numPr>
          <w:ilvl w:val="0"/>
          <w:numId w:val="10"/>
        </w:numPr>
        <w:rPr>
          <w:lang w:val="uk-UA"/>
        </w:rPr>
      </w:pPr>
      <w:r>
        <w:rPr>
          <w:lang w:val="uk-UA"/>
        </w:rPr>
        <w:t>Вивести всіх переможців по роках з їх балами, посортувати в порядку спадання балів</w:t>
      </w:r>
    </w:p>
    <w:p w14:paraId="6E8D6905" w14:textId="112A5F5D" w:rsidR="002D45E9" w:rsidRDefault="002D45E9" w:rsidP="002D45E9">
      <w:pPr>
        <w:pStyle w:val="ListParagraph"/>
        <w:numPr>
          <w:ilvl w:val="0"/>
          <w:numId w:val="10"/>
        </w:numPr>
        <w:rPr>
          <w:lang w:val="uk-UA"/>
        </w:rPr>
      </w:pPr>
      <w:r>
        <w:rPr>
          <w:lang w:val="uk-UA"/>
        </w:rPr>
        <w:t>Знайти переможця за всі роки що набрав найбільшу кількість балів</w:t>
      </w:r>
    </w:p>
    <w:p w14:paraId="0A1BB880" w14:textId="15EDB6E3" w:rsidR="002D45E9" w:rsidRDefault="002D45E9" w:rsidP="002D45E9">
      <w:pPr>
        <w:pStyle w:val="ListParagraph"/>
        <w:numPr>
          <w:ilvl w:val="0"/>
          <w:numId w:val="10"/>
        </w:numPr>
        <w:rPr>
          <w:lang w:val="uk-UA"/>
        </w:rPr>
      </w:pPr>
      <w:r>
        <w:rPr>
          <w:lang w:val="uk-UA"/>
        </w:rPr>
        <w:t>Знайти переможця за всі роки що набрав найменшу кількість балів</w:t>
      </w:r>
    </w:p>
    <w:p w14:paraId="6F1E04A3" w14:textId="1EDD5ECF" w:rsidR="002D45E9" w:rsidRPr="002D45E9" w:rsidRDefault="002D45E9" w:rsidP="002D45E9">
      <w:pPr>
        <w:pStyle w:val="ListParagraph"/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Вивести всіх учасників, і скільки разів вони брали участь у змаганні, посортоване за кількістю взяти </w:t>
      </w:r>
      <w:proofErr w:type="spellStart"/>
      <w:r>
        <w:rPr>
          <w:lang w:val="uk-UA"/>
        </w:rPr>
        <w:t>участей</w:t>
      </w:r>
      <w:proofErr w:type="spellEnd"/>
      <w:r>
        <w:rPr>
          <w:lang w:val="uk-UA"/>
        </w:rPr>
        <w:t xml:space="preserve"> в порядку спадання</w:t>
      </w:r>
    </w:p>
    <w:p w14:paraId="0202FAE2" w14:textId="77777777" w:rsidR="002D45E9" w:rsidRDefault="002D45E9">
      <w:pPr>
        <w:pStyle w:val="Heading1"/>
      </w:pPr>
    </w:p>
    <w:p w14:paraId="65083BAD" w14:textId="01785FE1" w:rsidR="00660901" w:rsidRDefault="00000000">
      <w:pPr>
        <w:pStyle w:val="Heading1"/>
      </w:pPr>
      <w:proofErr w:type="spellStart"/>
      <w:r>
        <w:t>Коротка</w:t>
      </w:r>
      <w:proofErr w:type="spellEnd"/>
      <w:r>
        <w:t xml:space="preserve"> </w:t>
      </w:r>
      <w:proofErr w:type="spellStart"/>
      <w:r>
        <w:t>інструкція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запитів</w:t>
      </w:r>
      <w:proofErr w:type="spellEnd"/>
      <w:r>
        <w:t xml:space="preserve"> у BigQuery</w:t>
      </w:r>
    </w:p>
    <w:p w14:paraId="07E65649" w14:textId="77777777" w:rsidR="00660901" w:rsidRDefault="00000000">
      <w:pPr>
        <w:pStyle w:val="Heading2"/>
      </w:pPr>
      <w:r>
        <w:t>1. Основний синтаксис SELECT:</w:t>
      </w:r>
    </w:p>
    <w:p w14:paraId="2A88DA5B" w14:textId="77777777" w:rsidR="00660901" w:rsidRPr="002D45E9" w:rsidRDefault="00000000">
      <w:r>
        <w:br/>
      </w:r>
      <w:r w:rsidRPr="002D45E9">
        <w:t>SELECT column_name</w:t>
      </w:r>
      <w:r w:rsidRPr="002D45E9">
        <w:br/>
        <w:t xml:space="preserve">FROM </w:t>
      </w:r>
      <w:proofErr w:type="gramStart"/>
      <w:r w:rsidRPr="002D45E9">
        <w:t>dataset.table</w:t>
      </w:r>
      <w:proofErr w:type="gramEnd"/>
      <w:r w:rsidRPr="002D45E9">
        <w:br/>
      </w:r>
    </w:p>
    <w:p w14:paraId="5F2D9280" w14:textId="77777777" w:rsidR="00660901" w:rsidRDefault="00000000">
      <w:r>
        <w:t>- SELECT — вибір колонок, які хочете отримати.</w:t>
      </w:r>
      <w:r>
        <w:br/>
        <w:t>- FROM — вказує, з якої таблиці беруться дані.</w:t>
      </w:r>
    </w:p>
    <w:p w14:paraId="725A103D" w14:textId="77777777" w:rsidR="00660901" w:rsidRDefault="00000000">
      <w:pPr>
        <w:pStyle w:val="Heading2"/>
      </w:pPr>
      <w:r>
        <w:t>2. Обмеження кількості рядків — LIMIT:</w:t>
      </w:r>
    </w:p>
    <w:p w14:paraId="042DE8E7" w14:textId="77777777" w:rsidR="00660901" w:rsidRDefault="00000000">
      <w:r>
        <w:br/>
        <w:t>SELECT column_name</w:t>
      </w:r>
      <w:r>
        <w:br/>
        <w:t>FROM dataset.table</w:t>
      </w:r>
      <w:r>
        <w:br/>
        <w:t>LIMIT 10</w:t>
      </w:r>
      <w:r>
        <w:br/>
      </w:r>
    </w:p>
    <w:p w14:paraId="704C993E" w14:textId="77777777" w:rsidR="00660901" w:rsidRDefault="00000000">
      <w:r>
        <w:t>- Вибирає лише перші 10 рядків.</w:t>
      </w:r>
    </w:p>
    <w:p w14:paraId="459FC99F" w14:textId="77777777" w:rsidR="00660901" w:rsidRDefault="00000000">
      <w:pPr>
        <w:pStyle w:val="Heading2"/>
      </w:pPr>
      <w:r>
        <w:t>3. Фільтрація даних — WHERE:</w:t>
      </w:r>
    </w:p>
    <w:p w14:paraId="1E06BA65" w14:textId="77777777" w:rsidR="00660901" w:rsidRDefault="00000000">
      <w:r>
        <w:br/>
        <w:t>SELECT column_name</w:t>
      </w:r>
      <w:r>
        <w:br/>
        <w:t>FROM dataset.table</w:t>
      </w:r>
      <w:r>
        <w:br/>
        <w:t>WHERE column_name = 'value'</w:t>
      </w:r>
      <w:r>
        <w:br/>
      </w:r>
    </w:p>
    <w:p w14:paraId="0329822C" w14:textId="77777777" w:rsidR="00660901" w:rsidRDefault="00000000">
      <w:r>
        <w:t>- Показує рядки, де значення вказаної колонки відповідає заданому критерію.</w:t>
      </w:r>
    </w:p>
    <w:p w14:paraId="6A737E6A" w14:textId="77777777" w:rsidR="00660901" w:rsidRDefault="00000000">
      <w:pPr>
        <w:pStyle w:val="Heading2"/>
      </w:pPr>
      <w:r>
        <w:lastRenderedPageBreak/>
        <w:t>4. Сортування — ORDER BY:</w:t>
      </w:r>
    </w:p>
    <w:p w14:paraId="6BC59DB2" w14:textId="77777777" w:rsidR="00660901" w:rsidRDefault="00000000">
      <w:r>
        <w:br/>
        <w:t>SELECT column_name</w:t>
      </w:r>
      <w:r>
        <w:br/>
        <w:t>FROM dataset.table</w:t>
      </w:r>
      <w:r>
        <w:br/>
        <w:t>ORDER BY column_name ASC</w:t>
      </w:r>
      <w:r>
        <w:br/>
      </w:r>
    </w:p>
    <w:p w14:paraId="173FA9CE" w14:textId="77777777" w:rsidR="00660901" w:rsidRDefault="00000000">
      <w:r>
        <w:t>- ASC — сортування за зростанням (за замовчуванням).</w:t>
      </w:r>
      <w:r>
        <w:br/>
        <w:t>- DESC — сортування за спаданням.</w:t>
      </w:r>
    </w:p>
    <w:p w14:paraId="00620C25" w14:textId="77777777" w:rsidR="00660901" w:rsidRDefault="00000000">
      <w:pPr>
        <w:pStyle w:val="Heading2"/>
      </w:pPr>
      <w:r>
        <w:t>5. Агреґатні функції — MAX, MIN, COUNT:</w:t>
      </w:r>
    </w:p>
    <w:p w14:paraId="4C78A5C8" w14:textId="77777777" w:rsidR="00660901" w:rsidRDefault="00000000">
      <w:r>
        <w:t>- MAX — знаходить найбільше значення:</w:t>
      </w:r>
      <w:r>
        <w:br/>
      </w:r>
      <w:r>
        <w:br/>
        <w:t>SELECT MAX(column_name)</w:t>
      </w:r>
      <w:r>
        <w:br/>
        <w:t>FROM dataset.table</w:t>
      </w:r>
      <w:r>
        <w:br/>
      </w:r>
    </w:p>
    <w:p w14:paraId="4B7CC84B" w14:textId="77777777" w:rsidR="00660901" w:rsidRDefault="00000000">
      <w:r>
        <w:t>- MIN — знаходить найменше значення:</w:t>
      </w:r>
      <w:r>
        <w:br/>
      </w:r>
      <w:r>
        <w:br/>
        <w:t>SELECT MIN(column_name)</w:t>
      </w:r>
      <w:r>
        <w:br/>
        <w:t>FROM dataset.table</w:t>
      </w:r>
      <w:r>
        <w:br/>
      </w:r>
    </w:p>
    <w:p w14:paraId="0D1CB6EC" w14:textId="77777777" w:rsidR="00660901" w:rsidRDefault="00000000">
      <w:r>
        <w:t>- COUNT — рахує кількість рядків:</w:t>
      </w:r>
      <w:r>
        <w:br/>
      </w:r>
      <w:r>
        <w:br/>
        <w:t>SELECT COUNT(column_name)</w:t>
      </w:r>
      <w:r>
        <w:br/>
        <w:t>FROM dataset.table</w:t>
      </w:r>
      <w:r>
        <w:br/>
      </w:r>
    </w:p>
    <w:p w14:paraId="21A22EC3" w14:textId="77777777" w:rsidR="00660901" w:rsidRDefault="00000000">
      <w:pPr>
        <w:pStyle w:val="Heading2"/>
      </w:pPr>
      <w:r>
        <w:t>6. Групування даних — GROUP BY:</w:t>
      </w:r>
    </w:p>
    <w:p w14:paraId="65E8BD10" w14:textId="77777777" w:rsidR="00660901" w:rsidRDefault="00000000">
      <w:r>
        <w:br/>
        <w:t>SELECT column_name, COUNT(*)</w:t>
      </w:r>
      <w:r>
        <w:br/>
        <w:t>FROM dataset.table</w:t>
      </w:r>
      <w:r>
        <w:br/>
        <w:t>GROUP BY column_name</w:t>
      </w:r>
      <w:r>
        <w:br/>
      </w:r>
    </w:p>
    <w:p w14:paraId="2CAA00EE" w14:textId="77777777" w:rsidR="00660901" w:rsidRDefault="00000000">
      <w:r>
        <w:t>- Групує дані за вказаною колонкою та застосовує функції, наприклад, рахує кількість записів у кожній групі.</w:t>
      </w:r>
    </w:p>
    <w:p w14:paraId="10F27671" w14:textId="77777777" w:rsidR="00660901" w:rsidRDefault="00000000">
      <w:pPr>
        <w:pStyle w:val="Heading2"/>
      </w:pPr>
      <w:r>
        <w:t>7. Фільтрація після групування — HAVING:</w:t>
      </w:r>
    </w:p>
    <w:p w14:paraId="40B68792" w14:textId="77777777" w:rsidR="00660901" w:rsidRDefault="00000000">
      <w:r>
        <w:br/>
        <w:t>SELECT column_name, COUNT(*)</w:t>
      </w:r>
      <w:r>
        <w:br/>
        <w:t>FROM dataset.table</w:t>
      </w:r>
      <w:r>
        <w:br/>
        <w:t>GROUP BY column_name</w:t>
      </w:r>
      <w:r>
        <w:br/>
      </w:r>
      <w:r>
        <w:lastRenderedPageBreak/>
        <w:t>HAVING COUNT(*) &gt; 10</w:t>
      </w:r>
      <w:r>
        <w:br/>
      </w:r>
    </w:p>
    <w:p w14:paraId="357BC08F" w14:textId="77777777" w:rsidR="00660901" w:rsidRDefault="00000000">
      <w:r>
        <w:t>- Відображає лише групи, де кількість записів більша за 10.</w:t>
      </w:r>
    </w:p>
    <w:p w14:paraId="67970397" w14:textId="77777777" w:rsidR="00660901" w:rsidRDefault="00000000">
      <w:pPr>
        <w:pStyle w:val="Heading2"/>
      </w:pPr>
      <w:r>
        <w:t>Загальний приклад:</w:t>
      </w:r>
    </w:p>
    <w:p w14:paraId="2771A94C" w14:textId="77777777" w:rsidR="00660901" w:rsidRDefault="00000000">
      <w:r>
        <w:br/>
        <w:t>SELECT name, COUNT(*), MAX(sales), MIN(sales)</w:t>
      </w:r>
      <w:r>
        <w:br/>
        <w:t>FROM project.dataset.sales_table</w:t>
      </w:r>
      <w:r>
        <w:br/>
        <w:t>WHERE region = 'North'</w:t>
      </w:r>
      <w:r>
        <w:br/>
        <w:t>GROUP BY name</w:t>
      </w:r>
      <w:r>
        <w:br/>
        <w:t>ORDER BY MAX(sales) DESC</w:t>
      </w:r>
      <w:r>
        <w:br/>
        <w:t>LIMIT 5</w:t>
      </w:r>
      <w:r>
        <w:br/>
      </w:r>
    </w:p>
    <w:p w14:paraId="4E78A299" w14:textId="77777777" w:rsidR="00660901" w:rsidRDefault="00000000">
      <w:r>
        <w:t>- Вибирає імена, кількість записів, максимальний та мінімальний продажі для кожного імені в регіоні 'North'. Сортує за максимальними продажами у спадному порядку, відображає лише 5 перших записів.</w:t>
      </w:r>
    </w:p>
    <w:sectPr w:rsidR="006609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349049F"/>
    <w:multiLevelType w:val="hybridMultilevel"/>
    <w:tmpl w:val="7CD8C6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472385">
    <w:abstractNumId w:val="8"/>
  </w:num>
  <w:num w:numId="2" w16cid:durableId="976648008">
    <w:abstractNumId w:val="6"/>
  </w:num>
  <w:num w:numId="3" w16cid:durableId="566037442">
    <w:abstractNumId w:val="5"/>
  </w:num>
  <w:num w:numId="4" w16cid:durableId="666976490">
    <w:abstractNumId w:val="4"/>
  </w:num>
  <w:num w:numId="5" w16cid:durableId="1515070889">
    <w:abstractNumId w:val="7"/>
  </w:num>
  <w:num w:numId="6" w16cid:durableId="433090863">
    <w:abstractNumId w:val="3"/>
  </w:num>
  <w:num w:numId="7" w16cid:durableId="460004700">
    <w:abstractNumId w:val="2"/>
  </w:num>
  <w:num w:numId="8" w16cid:durableId="1109279154">
    <w:abstractNumId w:val="1"/>
  </w:num>
  <w:num w:numId="9" w16cid:durableId="1168909411">
    <w:abstractNumId w:val="0"/>
  </w:num>
  <w:num w:numId="10" w16cid:durableId="11028442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45E9"/>
    <w:rsid w:val="00326F90"/>
    <w:rsid w:val="00660901"/>
    <w:rsid w:val="00AA1D8D"/>
    <w:rsid w:val="00B47730"/>
    <w:rsid w:val="00BB6B4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CD3E040"/>
  <w14:defaultImageDpi w14:val="300"/>
  <w15:docId w15:val="{A084F173-D7AC-C845-BFB4-822CD2717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denishchuk_o</cp:lastModifiedBy>
  <cp:revision>2</cp:revision>
  <dcterms:created xsi:type="dcterms:W3CDTF">2013-12-23T23:15:00Z</dcterms:created>
  <dcterms:modified xsi:type="dcterms:W3CDTF">2024-12-05T19:57:00Z</dcterms:modified>
  <cp:category/>
</cp:coreProperties>
</file>